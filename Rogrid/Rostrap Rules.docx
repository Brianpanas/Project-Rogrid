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0377D">
      <w:pPr>
        <w:pStyle w:val="3"/>
      </w:pPr>
      <w:r>
        <w:t>Setting Up Your Project</w:t>
      </w:r>
    </w:p>
    <w:p w14:paraId="15C2BC36">
      <w:r>
        <w:t>To get started with the Rostrap Framework, follow these essential setup steps:</w:t>
      </w:r>
    </w:p>
    <w:p w14:paraId="0605B86A">
      <w:r>
        <w:t>1. Always include the necessary folders:</w:t>
      </w:r>
    </w:p>
    <w:p w14:paraId="64C9A400">
      <w:r>
        <w:t xml:space="preserve">   - Add the 'Rogrid' folder and the 'src' folder inside your project folder.</w:t>
      </w:r>
    </w:p>
    <w:p w14:paraId="1FE6BF75">
      <w:r>
        <w:t>2. Organize your project properly:</w:t>
      </w:r>
    </w:p>
    <w:p w14:paraId="2AF316B4">
      <w:r>
        <w:t xml:space="preserve">   - Follow this folder structure when creating a new page:</w:t>
      </w:r>
    </w:p>
    <w:p w14:paraId="158C10BC">
      <w:r>
        <w:t xml:space="preserve">     - Project Folder/Module Folders/Files Folders</w:t>
      </w:r>
    </w:p>
    <w:p w14:paraId="02B73B46">
      <w:pPr>
        <w:pStyle w:val="3"/>
      </w:pPr>
      <w:r>
        <w:t>Using Layout One Design</w:t>
      </w:r>
    </w:p>
    <w:p w14:paraId="7E439801">
      <w:r>
        <w:t>To implement Layout One in your project, folow these steps:</w:t>
      </w:r>
      <w:bookmarkStart w:id="0" w:name="_GoBack"/>
      <w:bookmarkEnd w:id="0"/>
    </w:p>
    <w:p w14:paraId="2CF626B6">
      <w:pPr>
        <w:pStyle w:val="4"/>
      </w:pPr>
      <w:r>
        <w:t>1. Import the Necessary Styles</w:t>
      </w:r>
    </w:p>
    <w:p w14:paraId="153868D6">
      <w:r>
        <w:t>In your SCSS file, import RoStrap_Mixin by adding:</w:t>
      </w:r>
    </w:p>
    <w:p w14:paraId="0684CB4A">
      <w:pPr>
        <w:pStyle w:val="148"/>
      </w:pPr>
      <w:r>
        <w:t>@import "RoStrap_Mixin";</w:t>
      </w:r>
    </w:p>
    <w:p w14:paraId="1639978A">
      <w:pPr>
        <w:pStyle w:val="4"/>
      </w:pPr>
      <w:r>
        <w:t>2. Add Required Scripts</w:t>
      </w:r>
    </w:p>
    <w:p w14:paraId="2D14A5DA">
      <w:r>
        <w:t>Include one of the following JavaScript files in your project:</w:t>
      </w:r>
    </w:p>
    <w:p w14:paraId="3ADA2F46">
      <w:pPr>
        <w:pStyle w:val="148"/>
      </w:pPr>
      <w:r>
        <w:t>&lt;script src="RogridNodeLayOneNavScript.js"&gt;&lt;/script&gt;</w:t>
      </w:r>
    </w:p>
    <w:p w14:paraId="5C9717CF">
      <w:r>
        <w:t>OR</w:t>
      </w:r>
    </w:p>
    <w:p w14:paraId="39C20DFD">
      <w:pPr>
        <w:pStyle w:val="148"/>
      </w:pPr>
      <w:r>
        <w:t>&lt;script src="RogridNodeLayOneNavScript_Index.js"&gt;&lt;/script&gt;</w:t>
      </w:r>
    </w:p>
    <w:p w14:paraId="27758221">
      <w:pPr>
        <w:pStyle w:val="4"/>
      </w:pPr>
      <w:r>
        <w:t>3. Customize Your Layout</w:t>
      </w:r>
    </w:p>
    <w:p w14:paraId="424B7476">
      <w:r>
        <w:t>You can customize the design by defining these variables in your styles:</w:t>
      </w:r>
    </w:p>
    <w:p w14:paraId="5B7CFBAA">
      <w:pPr>
        <w:pStyle w:val="23"/>
      </w:pPr>
      <w:r>
        <w:t>Font Color:</w:t>
      </w:r>
    </w:p>
    <w:p w14:paraId="7D2E6A3C">
      <w:pPr>
        <w:pStyle w:val="148"/>
      </w:pPr>
      <w:r>
        <w:t>--projectTitleTextFColor: yourColorValue;</w:t>
      </w:r>
    </w:p>
    <w:p w14:paraId="01C5EA35">
      <w:pPr>
        <w:pStyle w:val="23"/>
      </w:pPr>
      <w:r>
        <w:t>Font Size:</w:t>
      </w:r>
    </w:p>
    <w:p w14:paraId="2AF16718">
      <w:pPr>
        <w:pStyle w:val="148"/>
      </w:pPr>
      <w:r>
        <w:t>--projectTitleTextFSize: yourSizeValue;</w:t>
      </w:r>
    </w:p>
    <w:p w14:paraId="653FC52C">
      <w:pPr>
        <w:pStyle w:val="23"/>
      </w:pPr>
      <w:r>
        <w:t>User Icon Size:</w:t>
      </w:r>
    </w:p>
    <w:p w14:paraId="01A2F790">
      <w:pPr>
        <w:pStyle w:val="148"/>
      </w:pPr>
      <w:r>
        <w:t>--projectTitleUserIconSize: yourSizeValue;</w:t>
      </w:r>
    </w:p>
    <w:p w14:paraId="0FA41932">
      <w:pPr>
        <w:pStyle w:val="3"/>
      </w:pPr>
      <w:r>
        <w:t>Layout Structure</w:t>
      </w:r>
    </w:p>
    <w:p w14:paraId="4A43AD2F">
      <w:r>
        <w:t>Your webpage structure should look like this:</w:t>
      </w:r>
    </w:p>
    <w:p w14:paraId="04AC57E3">
      <w:pPr>
        <w:pStyle w:val="148"/>
      </w:pPr>
      <w:r>
        <w:br w:type="textWrapping"/>
      </w:r>
      <w:r>
        <w:t>&lt;div class="rolayout_RoClass"&gt; &lt;!-- The main layout container --&gt;</w:t>
      </w:r>
      <w:r>
        <w:br w:type="textWrapping"/>
      </w:r>
      <w:r>
        <w:t xml:space="preserve">    &lt;div class="sidemecha_RoClass" style="--naviBgColor: yourColorValue;"&gt;</w:t>
      </w:r>
      <w:r>
        <w:br w:type="textWrapping"/>
      </w:r>
      <w:r>
        <w:t xml:space="preserve">        &lt;div class="sidemechaCon_RoClass"&gt;</w:t>
      </w:r>
      <w:r>
        <w:br w:type="textWrapping"/>
      </w:r>
      <w:r>
        <w:t xml:space="preserve">            My Sidebar Content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  &lt;div class="mainmecha_RoClass" style="--mainBodyBgColor: yourColorValue;"&gt;</w:t>
      </w:r>
      <w:r>
        <w:br w:type="textWrapping"/>
      </w:r>
      <w:r>
        <w:t xml:space="preserve">        &lt;div class="mainmechaCon_RoClass layoutOneHead_RoClass" style="--projectTitle_BgColor: yourColorValue;"&gt;</w:t>
      </w:r>
      <w:r>
        <w:br w:type="textWrapping"/>
      </w:r>
      <w:r>
        <w:t xml:space="preserve">            &lt;div class="burger_RoClass"&gt;&lt;img class="burgerIcon_RoClass"&gt;&lt;/div&gt;</w:t>
      </w:r>
      <w:r>
        <w:br w:type="textWrapping"/>
      </w:r>
      <w:r>
        <w:t xml:space="preserve">            &lt;div class="projectTitle_RoClass"&gt;My Project Title&lt;/div&gt;</w:t>
      </w:r>
      <w:r>
        <w:br w:type="textWrapping"/>
      </w:r>
      <w:r>
        <w:t xml:space="preserve">            &lt;div class="projTitleAndUserLogin_RoClass"&gt;</w:t>
      </w:r>
      <w:r>
        <w:br w:type="textWrapping"/>
      </w:r>
      <w:r>
        <w:t xml:space="preserve">                &lt;div class="projTitleTxt_RoClass"&gt;My Page&lt;/div&gt;</w:t>
      </w:r>
      <w:r>
        <w:br w:type="textWrapping"/>
      </w:r>
      <w:r>
        <w:t xml:space="preserve">                &lt;div class="userLogin_RoClass"&gt;</w:t>
      </w:r>
      <w:r>
        <w:br w:type="textWrapping"/>
      </w:r>
      <w:r>
        <w:t xml:space="preserve">                    &lt;div class="userLoginIconWrap_RoClass"&gt;&lt;img src="filename"&gt;&lt;/div&gt;</w:t>
      </w:r>
      <w:r>
        <w:br w:type="textWrapping"/>
      </w:r>
      <w:r>
        <w:t xml:space="preserve">                    &lt;div class="userLoginDetails_RoClass"&gt;Account Details&lt;/div&gt;</w:t>
      </w:r>
      <w:r>
        <w:br w:type="textWrapping"/>
      </w:r>
      <w:r>
        <w:t xml:space="preserve">                &lt;/div&gt;</w:t>
      </w:r>
      <w:r>
        <w:br w:type="textWrapping"/>
      </w:r>
      <w:r>
        <w:t xml:space="preserve">            &lt;/div&gt;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  &lt;div class="mainmechaCon_RoClass"&gt;</w:t>
      </w:r>
      <w:r>
        <w:br w:type="textWrapping"/>
      </w:r>
      <w:r>
        <w:t xml:space="preserve">            My Content Here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&lt;/div&gt;</w:t>
      </w:r>
      <w:r>
        <w:br w:type="textWrapping"/>
      </w:r>
      <w:r>
        <w:t>&lt;/div&gt;</w:t>
      </w:r>
      <w:r>
        <w:br w:type="textWrapping"/>
      </w:r>
    </w:p>
    <w:p w14:paraId="1311ADA1">
      <w:pPr>
        <w:pStyle w:val="3"/>
      </w:pPr>
      <w:r>
        <w:t>Summary</w:t>
      </w:r>
    </w:p>
    <w:p w14:paraId="00BADC30">
      <w:r>
        <w:t>• Always include the 'Rogrid' and 'src' folders in your project.</w:t>
      </w:r>
    </w:p>
    <w:p w14:paraId="0AFFBC9A">
      <w:r>
        <w:t>• Follow the correct folder structure.</w:t>
      </w:r>
    </w:p>
    <w:p w14:paraId="4621B105">
      <w:r>
        <w:t>• Import 'RoStrap_Mixin' into your SCSS file.</w:t>
      </w:r>
    </w:p>
    <w:p w14:paraId="0200FEFF">
      <w:r>
        <w:t>• Add the required JavaScript file for Layout One.</w:t>
      </w:r>
    </w:p>
    <w:p w14:paraId="05134A27">
      <w:r>
        <w:t>• Customize your layout using CSS variables.</w:t>
      </w:r>
    </w:p>
    <w:p w14:paraId="0DCB3E5B">
      <w:r>
        <w:t>• Follow the given HTML structure for proper implementation.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1B7C6C"/>
    <w:rsid w:val="6B2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Brian Panas</cp:lastModifiedBy>
  <dcterms:modified xsi:type="dcterms:W3CDTF">2025-03-07T21:48:04Z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E7E13E04ADDA49B2B7429921064D1342_12</vt:lpwstr>
  </property>
</Properties>
</file>